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Test for python check </w:t>
      </w:r>
    </w:p>
    <w:sectPr w:rsidR="00FC693F" w:rsidRPr="0006063C" w:rsidSect="00034616">
      <w:pgSz w:w="11906" w:h="16838"/>
      <w:pgMar w:top="742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